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Design Documentation and Version Control: Professional Tracking Systems</w:t>
      </w:r>
    </w:p>
    <w:p>
      <w:r>
        <w:t>In design studios worldwide, solid documentation systems separate smooth workflows from messy ones. At places like Pentagram or IDEO, designers regularly access previous versions through organized documentation methods, letting them pull up specific iterations clients ask for or revisit discarded ideas that suddenly become relevant again. While casual documentation works fine for early-career projects, professional settings require more thorough systems that showcase both creative skills and methodical process management. Could a more formal documentation approach boost your confidence when exploring design alternatives?</w:t>
      </w:r>
    </w:p>
    <w:p>
      <w:r>
        <w:t>[Image:  Designer reviewing a well-organized version control system on computer showing multiple iterations of a branding project with clearly labeled folders and comparison views. Caption: "Fig 1: Professional version control implementation showing how structured documentation enables designers to track evolution of concepts and easily retrieve previous iterations when needed"]</w:t>
      </w:r>
    </w:p>
    <w:p>
      <w:pPr>
        <w:pStyle w:val="Heading2"/>
      </w:pPr>
      <w:r>
        <w:t>Elevating Your Documentation Practice</w:t>
      </w:r>
    </w:p>
    <w:p>
      <w:r>
        <w:t>Reflect on your recent projects. How many versions did you create before reaching your final solution? Without proper documentation, these valuable design stages likely disappeared into forgotten folders or got overwritten with newer files.</w:t>
      </w:r>
    </w:p>
    <w:p>
      <w:r>
        <w:rPr>
          <w:b/>
        </w:rPr>
        <w:t>Documentation as an enabler of iteration:</w:t>
      </w:r>
      <w:r>
        <w:t xml:space="preserve"> Good documentation systems don't just record your process—they actively support more ambitious design exploration by creating a safety net that lets you experiment freely without losing previous work. This iterative approach forms the backbone of professional design practice:</w:t>
      </w:r>
    </w:p>
    <w:p>
      <w:pPr>
        <w:pStyle w:val="ListBullet"/>
      </w:pPr>
      <w:r>
        <w:rPr>
          <w:b/>
        </w:rPr>
        <w:t>Client Communication</w:t>
      </w:r>
      <w:r>
        <w:t>: Offers tangible evidence and reasoning when presenting work to stakeholders</w:t>
      </w:r>
    </w:p>
    <w:p>
      <w:pPr>
        <w:pStyle w:val="ListBullet"/>
      </w:pPr>
      <w:r>
        <w:rPr>
          <w:b/>
        </w:rPr>
        <w:t>Team Collaboration</w:t>
      </w:r>
      <w:r>
        <w:t>: Allows smooth handoffs between designers in agency settings</w:t>
      </w:r>
    </w:p>
    <w:p>
      <w:pPr>
        <w:pStyle w:val="ListBullet"/>
      </w:pPr>
      <w:r>
        <w:rPr>
          <w:b/>
        </w:rPr>
        <w:t>Portfolio Enhancement</w:t>
      </w:r>
      <w:r>
        <w:t>: Shows potential employers you understand professional workflow management</w:t>
      </w:r>
    </w:p>
    <w:p>
      <w:pPr>
        <w:pStyle w:val="ListBullet"/>
      </w:pPr>
      <w:r>
        <w:rPr>
          <w:b/>
        </w:rPr>
        <w:t>Quality Assurance</w:t>
      </w:r>
      <w:r>
        <w:t>: Creates formal checkpoints to verify alignment with project requirements</w:t>
      </w:r>
    </w:p>
    <w:p>
      <w:pPr>
        <w:pStyle w:val="ListBullet"/>
      </w:pPr>
      <w:r>
        <w:rPr>
          <w:b/>
        </w:rPr>
        <w:t>Professional Growth</w:t>
      </w:r>
      <w:r>
        <w:t>: Builds a structured record of decision-making patterns that highlights your development</w:t>
      </w:r>
    </w:p>
    <w:p>
      <w:pPr>
        <w:pStyle w:val="ListBullet"/>
      </w:pPr>
      <w:r>
        <w:rPr>
          <w:b/>
        </w:rPr>
        <w:t>Iterative Freedom</w:t>
      </w:r>
      <w:r>
        <w:t>: Gives you confidence to explore multiple design directions, knowing you can always return to previous versions</w:t>
      </w:r>
    </w:p>
    <w:p>
      <w:r>
        <w:rPr>
          <w:b/>
        </w:rPr>
        <w:t>Try This when a client asks to "go back to that version from two weeks ago"</w:t>
      </w:r>
      <w:r>
        <w:t>: Pick a current project and set up a simple version control system using the template below. Document your next three design iterations, including screenshots and your reasoning for each change. How does having this structured history affect your willingness to try bolder design alternatives?</w:t>
      </w:r>
    </w:p>
    <w:p>
      <w:pPr>
        <w:pStyle w:val="Heading2"/>
      </w:pPr>
      <w:r>
        <w:t>Creating a Professional Design Change Log</w:t>
      </w:r>
    </w:p>
    <w:p>
      <w:r>
        <w:t>A standardized documentation system ensures consistency across complex projects and prepares you for collaborative professional environments. Here's a thorough template reflecting industry practices:</w:t>
      </w:r>
    </w:p>
    <w:p>
      <w:pPr>
        <w:pStyle w:val="Heading3"/>
      </w:pPr>
      <w:r>
        <w:t>Design Change Documentation Template</w:t>
      </w:r>
    </w:p>
    <w:p>
      <w:r>
        <w:t>| Field | Purpose | Example | |-------|---------|---------| | Version Number | Sequential identifier (major.minor) | v2.1 | | Date Modified | When changes were implemented | 18 March 2023 | | Modified By | Person responsible for changes | Jamie Smith | | Change Description | Specific elements that were altered | Replaced hero image, adjusted typography hierarchy, increased contrast in navigation | | Rationale for Change | Justification for modifications | User testing revealed readability issues; client requested stronger visual impact | | Visual Reference | Before/after comparisons | [Before/After screenshots] | | Files Modified | List of affected assets | homepage-hero.ai, typography-system.xd | | Approval Status | Current status in workflow | Pending client review | | Feedback Incorporated | Notes on stakeholder input | Implemented colour suggestions from marketing team | | Iteration Path | How this version connects to the broader design exploration | Exploring alternative navigation systems while maintaining brand consistency |</w:t>
      </w:r>
    </w:p>
    <w:p>
      <w:r>
        <w:t>[COMPOSITE Image Grid (2 images):] [Image 1: Chaotic desktop with multiple unnamed files like "final_v2_FINAL_ACTUAL.psd" and duplicated assets scattered across folders. Caption: "Fig 21, part 1 of 2: Disorganized file management without version control, leading to confusion and lost work"] [Image 2: Structured file system showing clear version numbering (v1.2, v2.0), dated folders, and a change log document open alongside design files. Caption: "Fig 22, part 2 of 2: Systematic version control implementation with consistent naming conventions and documentation"] [Final Caption: "Fig 2: Comparison of ad-hoc versus professional version control approaches, demonstrating how structured systems prevent version confusion and enable efficient retrieval of specific iterations"]</w:t>
      </w:r>
    </w:p>
    <w:p>
      <w:pPr>
        <w:pStyle w:val="Heading2"/>
      </w:pPr>
      <w:r>
        <w:t>Implementing Version Control in Your Workflow</w:t>
      </w:r>
    </w:p>
    <w:p>
      <w:r>
        <w:t>Professional version control weaves documentation directly into your design process, taking your existing file management habits to the next level:</w:t>
      </w:r>
    </w:p>
    <w:p>
      <w:pPr>
        <w:pStyle w:val="Heading3"/>
      </w:pPr>
      <w:r>
        <w:t>Step 1: Establish Your Baseline</w:t>
      </w:r>
    </w:p>
    <w:p>
      <w:r>
        <w:t>Document your initial concept thoroughly as version 1.0—creating a foundation for all future iterations. Include:</w:t>
      </w:r>
    </w:p>
    <w:p>
      <w:pPr>
        <w:pStyle w:val="ListBullet"/>
      </w:pPr>
      <w:r>
        <w:t>Initial brief requirements</w:t>
      </w:r>
    </w:p>
    <w:p>
      <w:pPr>
        <w:pStyle w:val="ListBullet"/>
      </w:pPr>
      <w:r>
        <w:t>Research findings</w:t>
      </w:r>
    </w:p>
    <w:p>
      <w:pPr>
        <w:pStyle w:val="ListBullet"/>
      </w:pPr>
      <w:r>
        <w:t>Concept rationale</w:t>
      </w:r>
    </w:p>
    <w:p>
      <w:pPr>
        <w:pStyle w:val="ListBullet"/>
      </w:pPr>
      <w:r>
        <w:t>Preliminary sketches or wireframes</w:t>
      </w:r>
    </w:p>
    <w:p>
      <w:r>
        <w:rPr>
          <w:b/>
        </w:rPr>
        <w:t>Try This when starting a project with multiple stakeholders</w:t>
      </w:r>
      <w:r>
        <w:t>: Create a baseline document (v1.0) for your current project that includes all initial requirements, research, and concept sketches. Share this with a classmate and ask them to identify any missing information they would need to continue the project if you were unavailable. What crucial documentation elements did you miss?</w:t>
      </w:r>
    </w:p>
    <w:p>
      <w:pPr>
        <w:pStyle w:val="Heading3"/>
      </w:pPr>
      <w:r>
        <w:t>Step 2: Create Meaningful Version Numbers</w:t>
      </w:r>
    </w:p>
    <w:p>
      <w:r>
        <w:t>Develop a structured numbering system that communicates significance:</w:t>
      </w:r>
    </w:p>
    <w:p>
      <w:pPr>
        <w:pStyle w:val="ListBullet"/>
      </w:pPr>
      <w:r>
        <w:rPr>
          <w:b/>
        </w:rPr>
        <w:t>Major versions (1.0, 2.0)</w:t>
      </w:r>
      <w:r>
        <w:t>: Significant redesigns or concept shifts</w:t>
      </w:r>
    </w:p>
    <w:p>
      <w:pPr>
        <w:pStyle w:val="ListBullet"/>
      </w:pPr>
      <w:r>
        <w:rPr>
          <w:b/>
        </w:rPr>
        <w:t>Minor versions (1.1, 1.2)</w:t>
      </w:r>
      <w:r>
        <w:t>: Feature additions or notable adjustments</w:t>
      </w:r>
    </w:p>
    <w:p>
      <w:pPr>
        <w:pStyle w:val="ListBullet"/>
      </w:pPr>
      <w:r>
        <w:rPr>
          <w:b/>
        </w:rPr>
        <w:t>Revisions (1.1.1, 1.1.2)</w:t>
      </w:r>
      <w:r>
        <w:t>: Small tweaks and refinements</w:t>
      </w:r>
    </w:p>
    <w:p>
      <w:pPr>
        <w:pStyle w:val="Heading3"/>
      </w:pPr>
      <w:r>
        <w:t>Step 3: Document at Decision Points</w:t>
      </w:r>
    </w:p>
    <w:p>
      <w:r>
        <w:t>Focus on meaningful iterations rather than every minor adjustment:</w:t>
      </w:r>
    </w:p>
    <w:p>
      <w:pPr>
        <w:pStyle w:val="ListBullet"/>
      </w:pPr>
      <w:r>
        <w:t>After receiving client feedback</w:t>
      </w:r>
    </w:p>
    <w:p>
      <w:pPr>
        <w:pStyle w:val="ListBullet"/>
      </w:pPr>
      <w:r>
        <w:t>Following user testing</w:t>
      </w:r>
    </w:p>
    <w:p>
      <w:pPr>
        <w:pStyle w:val="ListBullet"/>
      </w:pPr>
      <w:r>
        <w:t>When implementing significant design direction changes</w:t>
      </w:r>
    </w:p>
    <w:p>
      <w:pPr>
        <w:pStyle w:val="ListBullet"/>
      </w:pPr>
      <w:r>
        <w:t>Before client presentations</w:t>
      </w:r>
    </w:p>
    <w:p>
      <w:pPr>
        <w:pStyle w:val="ListBullet"/>
      </w:pPr>
      <w:r>
        <w:t>When branching into parallel design explorations</w:t>
      </w:r>
    </w:p>
    <w:p>
      <w:pPr>
        <w:pStyle w:val="Heading3"/>
      </w:pPr>
      <w:r>
        <w:t>Step 4: Link Documentation to Files</w:t>
      </w:r>
    </w:p>
    <w:p>
      <w:r>
        <w:t>Establish clear connections between your documentation and actual design files through:</w:t>
      </w:r>
    </w:p>
    <w:p>
      <w:pPr>
        <w:pStyle w:val="ListBullet"/>
      </w:pPr>
      <w:r>
        <w:t>Consistent file naming conventions (ProjectName_v1.2_date.xd)</w:t>
      </w:r>
    </w:p>
    <w:p>
      <w:pPr>
        <w:pStyle w:val="ListBullet"/>
      </w:pPr>
      <w:r>
        <w:t>Organised folder structures for each version</w:t>
      </w:r>
    </w:p>
    <w:p>
      <w:pPr>
        <w:pStyle w:val="ListBullet"/>
      </w:pPr>
      <w:r>
        <w:t>Cloud storage systems with version history features (like Adobe Creative Cloud or Dropbox)</w:t>
      </w:r>
    </w:p>
    <w:p>
      <w:r>
        <w:t>[Image: Designer presenting to client using a tablet showing a professional version history interface with thumbnails of different iterations and corresponding documentation notes visible. Client is pointing to an earlier version while designer accesses it instantly. Caption: "Fig 3: Client review session demonstrating how effective version control enables designers to quickly retrieve specific iterations requested by clients, building professional credibility and trust"]</w:t>
      </w:r>
    </w:p>
    <w:p>
      <w:pPr>
        <w:pStyle w:val="Heading2"/>
      </w:pPr>
      <w:r>
        <w:t>Advanced Documentation Challenges</w:t>
      </w:r>
    </w:p>
    <w:p>
      <w:r>
        <w:t>As you tackle more complex professional projects, watch out for these common pitfalls:</w:t>
      </w:r>
    </w:p>
    <w:p>
      <w:r>
        <w:t xml:space="preserve">❌ </w:t>
      </w:r>
      <w:r>
        <w:rPr>
          <w:b/>
        </w:rPr>
        <w:t>Inconsistent version numbering</w:t>
      </w:r>
      <w:r>
        <w:t xml:space="preserve">: Creates confusion about which version is most current ❌ </w:t>
      </w:r>
      <w:r>
        <w:rPr>
          <w:b/>
        </w:rPr>
        <w:t>Vague change descriptions</w:t>
      </w:r>
      <w:r>
        <w:t xml:space="preserve">: "Updated design" tells nobody anything useful ❌ </w:t>
      </w:r>
      <w:r>
        <w:rPr>
          <w:b/>
        </w:rPr>
        <w:t>Missing rationale</w:t>
      </w:r>
      <w:r>
        <w:t xml:space="preserve">: Failing to document why changes were made loses valuable context ❌ </w:t>
      </w:r>
      <w:r>
        <w:rPr>
          <w:b/>
        </w:rPr>
        <w:t>Irregular documentation</w:t>
      </w:r>
      <w:r>
        <w:t xml:space="preserve">: Only documenting some changes creates gaps in your process history ❌ </w:t>
      </w:r>
      <w:r>
        <w:rPr>
          <w:b/>
        </w:rPr>
        <w:t>Overwriting files</w:t>
      </w:r>
      <w:r>
        <w:t xml:space="preserve">: Saving over previous versions means you can't go back when the client suddenly wants "that version from two weeks ago" ❌ </w:t>
      </w:r>
      <w:r>
        <w:rPr>
          <w:b/>
        </w:rPr>
        <w:t>Isolated documentation</w:t>
      </w:r>
      <w:r>
        <w:t>: Treating documentation as separate from the iterative design process rather than an integral part of it</w:t>
      </w:r>
    </w:p>
    <w:p>
      <w:r>
        <w:rPr>
          <w:b/>
        </w:rPr>
        <w:t>Try This when you're juggling multiple design directions for the same project</w:t>
      </w:r>
      <w:r>
        <w:t>: Take a current project and deliberately create two parallel design directions (version 2.0A and 2.0B). Document each using your version control system, then identify three elements from each direction that could be combined into a stronger solution (version 3.0). How does this structured approach help you evaluate design options more objectively?</w:t>
      </w:r>
    </w:p>
    <w:p>
      <w:r>
        <w:rPr>
          <w:b/>
        </w:rPr>
        <w:t>But what about collaborative projects?</w:t>
      </w:r>
      <w:r>
        <w:t xml:space="preserve"> When working with a team, consider using dedicated version control platforms like GitHub (with LFS for large design files), Abstract for Sketch files, or Figma's built-in version history. These tools allow multiple designers to work simultaneously while maintaining a clear record of who made which changes and why. More importantly, they streamline the iterative process by making it easier to share designs, gather feedback, and track revisions across the entire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