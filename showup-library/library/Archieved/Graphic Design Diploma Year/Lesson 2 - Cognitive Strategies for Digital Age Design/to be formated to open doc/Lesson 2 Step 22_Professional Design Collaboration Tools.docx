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Collaborative Design Workflows: From Solo Designer to Team Player</w:t>
      </w:r>
    </w:p>
    <w:p>
      <w:r>
        <w:t>In real-world design studios, professionals constantly switch between working independently and joining forces with their teams. This shift requires more than just technical design skills—you'll need clear communication, organized asset management, and structured feedback processes. Learning to work collaboratively lets you maintain your unique creative voice while successfully blending insights from clients, developers, and fellow designers. How do your design choices evolve when several stakeholders contribute to the creative process?</w:t>
      </w:r>
    </w:p>
    <w:p>
      <w:r>
        <w:rPr>
          <w:b/>
        </w:rPr>
        <w:t>Try This when you're transitioning from solo work to your first team project</w:t>
      </w:r>
      <w:r>
        <w:t>: Pick a recent personal design piece and pretend it's being developed as a team. Identify three specific points where you'd need to explain your decisions to others. Create a simple one-page "handoff document" describing your colour choices, typography decisions, and key visual elements. Does this documentation change how you think about your initial design approach?</w:t>
      </w:r>
    </w:p>
    <w:p>
      <w:r>
        <w:t>[Image:  Designer working on a tablet while simultaneously sharing their screen with remote team members via video conference. Caption: "Fig 1: Modern collaborative design workflow showing real-time remote collaboration, highlighting how digital tools enable synchronous feedback while maintaining individual creative work"]</w:t>
      </w:r>
    </w:p>
    <w:p>
      <w:pPr>
        <w:pStyle w:val="Heading2"/>
      </w:pPr>
      <w:r>
        <w:t>The Shift from Individual to Collaborative Design</w:t>
      </w:r>
    </w:p>
    <w:p>
      <w:r>
        <w:t>Switching from solo to collaborative design demands a fundamental mindset shift that many designers find challenging yet fulfilling.</w:t>
      </w:r>
    </w:p>
    <w:p>
      <w:r>
        <w:rPr>
          <w:b/>
        </w:rPr>
        <w:t>Individual Workflow:</w:t>
      </w:r>
    </w:p>
    <w:p>
      <w:pPr>
        <w:pStyle w:val="ListBullet"/>
      </w:pPr>
      <w:r>
        <w:t>Complete creative control over all design decisions</w:t>
      </w:r>
    </w:p>
    <w:p>
      <w:pPr>
        <w:pStyle w:val="ListBullet"/>
      </w:pPr>
      <w:r>
        <w:t>Self-directed timeline and process management</w:t>
      </w:r>
    </w:p>
    <w:p>
      <w:pPr>
        <w:pStyle w:val="ListBullet"/>
      </w:pPr>
      <w:r>
        <w:t>Internal feedback loops based on personal judgement</w:t>
      </w:r>
    </w:p>
    <w:p>
      <w:pPr>
        <w:pStyle w:val="ListBullet"/>
      </w:pPr>
      <w:r>
        <w:t>Singular vision guiding the project direction</w:t>
      </w:r>
    </w:p>
    <w:p>
      <w:r>
        <w:rPr>
          <w:b/>
        </w:rPr>
        <w:t>Team-Based Workflow:</w:t>
      </w:r>
    </w:p>
    <w:p>
      <w:pPr>
        <w:pStyle w:val="ListBullet"/>
      </w:pPr>
      <w:r>
        <w:t>Shared ownership of design outcomes</w:t>
      </w:r>
    </w:p>
    <w:p>
      <w:pPr>
        <w:pStyle w:val="ListBullet"/>
      </w:pPr>
      <w:r>
        <w:t>Synchronised schedules with interdependent tasks</w:t>
      </w:r>
    </w:p>
    <w:p>
      <w:pPr>
        <w:pStyle w:val="ListBullet"/>
      </w:pPr>
      <w:r>
        <w:t>Multiple perspectives informing design decisions</w:t>
      </w:r>
    </w:p>
    <w:p>
      <w:pPr>
        <w:pStyle w:val="ListBullet"/>
      </w:pPr>
      <w:r>
        <w:t>Collective responsibility for project success</w:t>
      </w:r>
    </w:p>
    <w:p>
      <w:r>
        <w:t>This evolution doesn't diminish your creative contribution—it amplifies it through diverse expertise and complementary skills. The design foundations you've built so far become even more valuable when applied in collaborative settings.</w:t>
      </w:r>
    </w:p>
    <w:p>
      <w:r>
        <w:t xml:space="preserve">&gt; </w:t>
      </w:r>
      <w:r>
        <w:rPr>
          <w:b/>
        </w:rPr>
        <w:t>Real-World Application:</w:t>
      </w:r>
      <w:r>
        <w:t xml:space="preserve"> Design agency Wolff Olins builds cross-functional teams including strategists, designers, and client representatives who work together from day one. This integrated approach ensures all perspectives shape the design process rather than having people work in isolated silos.</w:t>
      </w:r>
    </w:p>
    <w:p>
      <w:r>
        <w:rPr>
          <w:b/>
        </w:rPr>
        <w:t>Try This when you feel your creative voice is getting lost in team discussions</w:t>
      </w:r>
      <w:r>
        <w:t>: Before your next group meeting, write down your three strongest design convictions for the current project. Put each on a separate sticky note with a brief explanation. During the meeting, refer to these notes when contributing. Afterwards, think about which points connected with the team and which didn't. How could you better express your creative perspective next time?</w:t>
      </w:r>
    </w:p>
    <w:p>
      <w:pPr>
        <w:pStyle w:val="Heading2"/>
      </w:pPr>
      <w:r>
        <w:t>Establishing Collaborative Design Workflows</w:t>
      </w:r>
    </w:p>
    <w:p>
      <w:pPr>
        <w:pStyle w:val="Heading3"/>
      </w:pPr>
      <w:r>
        <w:t>Setting Up Project Management Systems</w:t>
      </w:r>
    </w:p>
    <w:p>
      <w:r>
        <w:t>Professional design teams rely on structured project management to coordinate effectively:</w:t>
      </w:r>
    </w:p>
    <w:p>
      <w:r>
        <w:rPr>
          <w:b/>
        </w:rPr>
        <w:t>Monday.com Setup Process:</w:t>
      </w:r>
    </w:p>
    <w:p>
      <w:pPr>
        <w:pStyle w:val="ListNumber"/>
      </w:pPr>
      <w:r>
        <w:t>Create a workspace with custom status columns for design stages</w:t>
      </w:r>
    </w:p>
    <w:p>
      <w:pPr>
        <w:pStyle w:val="ListNumber"/>
      </w:pPr>
      <w:r>
        <w:t>Build project boards with visual indicators for:</w:t>
      </w:r>
    </w:p>
    <w:p>
      <w:pPr>
        <w:pStyle w:val="ListBullet"/>
      </w:pPr>
      <w:r>
        <w:t>Research &amp; Inspiration Collection</w:t>
      </w:r>
    </w:p>
    <w:p>
      <w:pPr>
        <w:pStyle w:val="ListBullet"/>
      </w:pPr>
      <w:r>
        <w:t>Concept Development</w:t>
      </w:r>
    </w:p>
    <w:p>
      <w:pPr>
        <w:pStyle w:val="ListBullet"/>
      </w:pPr>
      <w:r>
        <w:t>Client Presentation Preparation</w:t>
      </w:r>
    </w:p>
    <w:p>
      <w:pPr>
        <w:pStyle w:val="ListBullet"/>
      </w:pPr>
      <w:r>
        <w:t>Revision Cycles</w:t>
      </w:r>
    </w:p>
    <w:p>
      <w:pPr>
        <w:pStyle w:val="ListBullet"/>
      </w:pPr>
      <w:r>
        <w:t>Production-Ready Assets</w:t>
      </w:r>
    </w:p>
    <w:p>
      <w:pPr>
        <w:pStyle w:val="ListNumber"/>
      </w:pPr>
      <w:r>
        <w:t>Implement automations for status changes and deadline reminders</w:t>
      </w:r>
    </w:p>
    <w:p>
      <w:pPr>
        <w:pStyle w:val="ListNumber"/>
      </w:pPr>
      <w:r>
        <w:t>Connect with design tools through integrations for seamless workflow</w:t>
      </w:r>
    </w:p>
    <w:p>
      <w:r>
        <w:rPr>
          <w:b/>
        </w:rPr>
        <w:t>Notion Alternative:</w:t>
      </w:r>
    </w:p>
    <w:p>
      <w:pPr>
        <w:pStyle w:val="ListNumber"/>
      </w:pPr>
      <w:r>
        <w:t>Create a design wiki with linked databases for projects, assets, and resources</w:t>
      </w:r>
    </w:p>
    <w:p>
      <w:pPr>
        <w:pStyle w:val="ListNumber"/>
      </w:pPr>
      <w:r>
        <w:t>Develop templates for briefs, meeting notes, and feedback documentation</w:t>
      </w:r>
    </w:p>
    <w:p>
      <w:pPr>
        <w:pStyle w:val="ListNumber"/>
      </w:pPr>
      <w:r>
        <w:t>Establish a central dashboard with project status visualizations</w:t>
      </w:r>
    </w:p>
    <w:p>
      <w:pPr>
        <w:pStyle w:val="ListNumber"/>
      </w:pPr>
      <w:r>
        <w:t>Implement a knowledge base for team standards and processes</w:t>
      </w:r>
    </w:p>
    <w:p>
      <w:r>
        <w:rPr>
          <w:b/>
        </w:rPr>
        <w:t>Why use these tools?</w:t>
      </w:r>
      <w:r>
        <w:t xml:space="preserve"> These platforms create a single source of truth for project information, reducing miscommunication and ensuring everyone works from the most current information—critical when multiple specialists contribute to complex design projects.</w:t>
      </w:r>
    </w:p>
    <w:p>
      <w:r>
        <w:t>[COMPOSITE Image Grid (2 images):] [Image 1: Screenshot of a Monday.com board showing a design project with color-coded status indicators and team member assignments. Caption: "Fig 21, part 1 of 2: Monday.com project board showing visual workflow stages for a branding project"] [Image 2: Screenshot of a Notion workspace with linked databases for design assets, client feedback, and project timelines. Caption: "Fig 22, part 2 of 2: Notion workspace demonstrating connected databases for comprehensive project documentation"] [Final Caption: "Fig 2: Modern design project management platforms that facilitate transparent workflows, clear responsibility assignment, and centralized documentation—essential elements for successful team collaboration"]</w:t>
      </w:r>
    </w:p>
    <w:p>
      <w:r>
        <w:rPr>
          <w:b/>
        </w:rPr>
        <w:t>Try This when you're drowning in disorganized project files</w:t>
      </w:r>
      <w:r>
        <w:t>: Take 15 minutes to audit your current project folder structure. Identify three specific pain points (like duplicate files or unclear naming). Create a simple "File Organization Guide" with naming conventions and folder structure rules. Apply this system to your most recent project files. How much easier is it to locate specific assets now?</w:t>
      </w:r>
    </w:p>
    <w:p>
      <w:pPr>
        <w:pStyle w:val="Heading3"/>
      </w:pPr>
      <w:r>
        <w:t>Documenting Team Design Protocols</w:t>
      </w:r>
    </w:p>
    <w:p>
      <w:r>
        <w:t>Clear documentation prevents misunderstandings and streamlines collaboration:</w:t>
      </w:r>
    </w:p>
    <w:p>
      <w:r>
        <w:rPr>
          <w:b/>
        </w:rPr>
        <w:t>Key Protocol Elements:</w:t>
      </w:r>
    </w:p>
    <w:p>
      <w:pPr>
        <w:pStyle w:val="ListBullet"/>
      </w:pPr>
      <w:r>
        <w:t>File naming conventions (e.g., ProjectName_AssetType_Version_Date)</w:t>
      </w:r>
    </w:p>
    <w:p>
      <w:pPr>
        <w:pStyle w:val="ListBullet"/>
      </w:pPr>
      <w:r>
        <w:t>Folder structures for organising shared assets</w:t>
      </w:r>
    </w:p>
    <w:p>
      <w:pPr>
        <w:pStyle w:val="ListBullet"/>
      </w:pPr>
      <w:r>
        <w:t>Version control procedures to prevent overwriting work</w:t>
      </w:r>
    </w:p>
    <w:p>
      <w:pPr>
        <w:pStyle w:val="ListBullet"/>
      </w:pPr>
      <w:r>
        <w:t>Design handoff specifications (file formats, resolution requirements)</w:t>
      </w:r>
    </w:p>
    <w:p>
      <w:pPr>
        <w:pStyle w:val="ListBullet"/>
      </w:pPr>
      <w:r>
        <w:t>Communication channels for different types of updates</w:t>
      </w:r>
    </w:p>
    <w:p>
      <w:r>
        <w:t>This documentation should be accessible to all team members and reviewed at the start of each new project. Consider creating a simple one-page reference guide that can be quickly shared with new team members.</w:t>
      </w:r>
    </w:p>
    <w:p>
      <w:r>
        <w:rPr>
          <w:b/>
        </w:rPr>
        <w:t>Try This when team members keep overwriting each other's files</w:t>
      </w:r>
      <w:r>
        <w:t>: Create a simple version control cheat sheet for your next group project. Include a file naming system (ProjectName_AssetType_Version_Date), rules for communicating updates, and a quick process for reverting to previous versions if needed. Test this system with a teammate on a small design task. What friction points did you eliminate with this structured approach?</w:t>
      </w:r>
    </w:p>
    <w:p>
      <w:pPr>
        <w:pStyle w:val="Heading2"/>
      </w:pPr>
      <w:r>
        <w:t>Collaborative Design Review Framework</w:t>
      </w:r>
    </w:p>
    <w:p>
      <w:r>
        <w:t>Effective feedback requires structure. Try this three-stage approach for productive design reviews:</w:t>
      </w:r>
    </w:p>
    <w:p>
      <w:pPr>
        <w:pStyle w:val="Heading3"/>
      </w:pPr>
      <w:r>
        <w:t>The Design Critique Matrix</w:t>
      </w:r>
    </w:p>
    <w:p>
      <w:r>
        <w:rPr>
          <w:b/>
        </w:rPr>
        <w:t>1. Context Setting (5 minutes)</w:t>
      </w:r>
    </w:p>
    <w:p>
      <w:pPr>
        <w:pStyle w:val="ListBullet"/>
      </w:pPr>
      <w:r>
        <w:t>Designer explains project constraints and objectives</w:t>
      </w:r>
    </w:p>
    <w:p>
      <w:pPr>
        <w:pStyle w:val="ListBullet"/>
      </w:pPr>
      <w:r>
        <w:t>Clarifies which design stage the work represents (early concept vs. refinement)</w:t>
      </w:r>
    </w:p>
    <w:p>
      <w:pPr>
        <w:pStyle w:val="ListBullet"/>
      </w:pPr>
      <w:r>
        <w:t>Specifies what type of feedback would be most valuable</w:t>
      </w:r>
    </w:p>
    <w:p>
      <w:r>
        <w:rPr>
          <w:b/>
        </w:rPr>
        <w:t>2. Structured Feedback Matrix (20 minutes)</w:t>
      </w:r>
    </w:p>
    <w:p>
      <w:pPr>
        <w:pStyle w:val="ListBullet"/>
      </w:pPr>
      <w:r>
        <w:t>Team members provide input using this framework:</w:t>
      </w:r>
    </w:p>
    <w:p>
      <w:pPr>
        <w:pStyle w:val="ListBullet"/>
      </w:pPr>
      <w:r>
        <w:rPr>
          <w:b/>
        </w:rPr>
        <w:t>Clarity</w:t>
      </w:r>
      <w:r>
        <w:t>: How effectively does the design communicate its intended message?</w:t>
      </w:r>
    </w:p>
    <w:p>
      <w:pPr>
        <w:pStyle w:val="ListBullet"/>
      </w:pPr>
      <w:r>
        <w:rPr>
          <w:b/>
        </w:rPr>
        <w:t>Consistency</w:t>
      </w:r>
      <w:r>
        <w:t>: Does the design maintain visual coherence across elements?</w:t>
      </w:r>
    </w:p>
    <w:p>
      <w:pPr>
        <w:pStyle w:val="ListBullet"/>
      </w:pPr>
      <w:r>
        <w:rPr>
          <w:b/>
        </w:rPr>
        <w:t>Usability</w:t>
      </w:r>
      <w:r>
        <w:t>: How intuitive is the design for its intended audience?</w:t>
      </w:r>
    </w:p>
    <w:p>
      <w:pPr>
        <w:pStyle w:val="ListBullet"/>
      </w:pPr>
      <w:r>
        <w:rPr>
          <w:b/>
        </w:rPr>
        <w:t>Innovation</w:t>
      </w:r>
      <w:r>
        <w:t>: Where does the design push boundaries appropriately?</w:t>
      </w:r>
    </w:p>
    <w:p>
      <w:r>
        <w:rPr>
          <w:b/>
        </w:rPr>
        <w:t>3. Action Planning (10 minutes)</w:t>
      </w:r>
    </w:p>
    <w:p>
      <w:pPr>
        <w:pStyle w:val="ListBullet"/>
      </w:pPr>
      <w:r>
        <w:t>Sort feedback into:</w:t>
      </w:r>
    </w:p>
    <w:p>
      <w:pPr>
        <w:pStyle w:val="ListBullet"/>
      </w:pPr>
      <w:r>
        <w:t>Must-address issues (critical for project success)</w:t>
      </w:r>
    </w:p>
    <w:p>
      <w:pPr>
        <w:pStyle w:val="ListBullet"/>
      </w:pPr>
      <w:r>
        <w:t>Should-consider suggestions (valuable but optional)</w:t>
      </w:r>
    </w:p>
    <w:p>
      <w:pPr>
        <w:pStyle w:val="ListBullet"/>
      </w:pPr>
      <w:r>
        <w:t>Future exploration ideas (beyond current scope)</w:t>
      </w:r>
    </w:p>
    <w:p>
      <w:pPr>
        <w:pStyle w:val="ListBullet"/>
      </w:pPr>
      <w:r>
        <w:t>Document decisions with clear ownership and timelines</w:t>
      </w:r>
    </w:p>
    <w:p>
      <w:r>
        <w:t>This structured approach transforms subjective opinions into actionable insights organized by design principles rather than personal preferences.</w:t>
      </w:r>
    </w:p>
    <w:p>
      <w:r>
        <w:t>[Image: Design team gathered around a table with printed designs and sticky notes in different colors being placed on specific areas of the designs, with a visible feedback matrix template on a whiteboard nearby. Caption: "Fig 3: Structured design critique session using the Design Critique Matrix, showing how categorized feedback transforms subjective opinions into actionable improvements based on design principles"]</w:t>
      </w:r>
    </w:p>
    <w:p>
      <w:r>
        <w:rPr>
          <w:b/>
        </w:rPr>
        <w:t>Try This when you receive vague, unhelpful feedback like "I don't like it"</w:t>
      </w:r>
      <w:r>
        <w:t>: In your next design presentation, provide reviewers with a feedback template containing three specific questions: "Which elements successfully address the project goals?", "Which specific components could be improved?", and "What concrete changes would make this more effective?" Compare the quality of feedback to previous experiences. How does structured questioning transform vague opinions into actionable insights?</w:t>
      </w:r>
    </w:p>
    <w:p>
      <w:r>
        <w:rPr>
          <w:b/>
        </w:rPr>
        <w:t>Template: Design Critique Matrix Document</w:t>
      </w:r>
    </w:p>
    <w:p>
      <w:r>
        <w:rPr>
          <w:rFonts w:ascii="Courier New" w:hAnsi="Courier New"/>
          <w:sz w:val="18"/>
        </w:rPr>
        <w:t>DESIGN CRITIQUE MATRIX</w:t>
        <w:br/>
        <w:br/>
        <w:t>Project: [Project Name]</w:t>
        <w:br/>
        <w:t>Version: [Version Number]</w:t>
        <w:br/>
        <w:t>Date: [Review Date]</w:t>
        <w:br/>
        <w:br/>
        <w:t>CONTEXT (5 minutes)</w:t>
        <w:br/>
        <w:t>- Project constraints and objectives</w:t>
        <w:br/>
        <w:t>- Current design stage</w:t>
        <w:br/>
        <w:t>- Specific feedback needed</w:t>
        <w:br/>
        <w:br/>
        <w:t>STRUCTURED FEEDBACK MATRIX (20 minutes)</w:t>
        <w:br/>
        <w:t>- Clarity: How effectively does the design communicate?</w:t>
        <w:br/>
        <w:t>- Consistency: Is the visual language coherent?</w:t>
        <w:br/>
        <w:t>- Usability: How intuitive is the design for users?</w:t>
        <w:br/>
        <w:t>- Innovation: Where does the design appropriately push boundaries?</w:t>
        <w:br/>
        <w:br/>
        <w:t>ACTION PLANNING (10 minutes)</w:t>
        <w:br/>
        <w:t>- Must-address issues:</w:t>
        <w:br/>
        <w:t>- Should-consider suggestions:</w:t>
        <w:br/>
        <w:t>- Future exploration ideas:</w:t>
        <w:br/>
        <w:br/>
        <w:t>NEXT STEPS</w:t>
        <w:br/>
        <w:t>- Specific revisions with assigned responsibilities</w:t>
        <w:br/>
        <w:t>- Timeline for implementing changes</w:t>
        <w:br/>
        <w:t>- Date for next review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