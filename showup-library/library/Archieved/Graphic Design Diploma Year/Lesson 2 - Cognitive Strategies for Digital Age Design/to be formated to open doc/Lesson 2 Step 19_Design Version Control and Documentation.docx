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Design Version Control and Documentation</w:t>
      </w:r>
    </w:p>
    <w:p>
      <w:pPr>
        <w:pStyle w:val="Heading2"/>
      </w:pPr>
      <w:r>
        <w:t>Sophisticated Iteration Management for Professional Practice</w:t>
      </w:r>
    </w:p>
    <w:p>
      <w:r>
        <w:t>During a recent Pentagram project, designers lost three days of work when file versions got mixed up before a major client presentation. Good version control goes beyond simply staying organized—it safeguards creative work and helps maintain client trust. Design studios are increasingly adopting methodical approaches that transform scattered files into coherent stories of design development. How could a structured version control system enhance your workflow and cut down on revision confusion?</w:t>
      </w:r>
    </w:p>
    <w:p>
      <w:r>
        <w:t>[Image:  Designer using Abstract version control software showing a branching structure with multiple design iterations visible in the interface. Caption: "Fig 1: Professional version control interface showing how branching structures allow designers to maintain multiple design directions while preserving a clear history of iterations"]</w:t>
      </w:r>
    </w:p>
    <w:p>
      <w:pPr>
        <w:pStyle w:val="Heading2"/>
      </w:pPr>
      <w:r>
        <w:t>Professional Version Control Systems</w:t>
      </w:r>
    </w:p>
    <w:p>
      <w:r>
        <w:t>You probably know basic file management techniques, but professional environments use more refined methods:</w:t>
      </w:r>
    </w:p>
    <w:p>
      <w:pPr>
        <w:pStyle w:val="ListBullet"/>
      </w:pPr>
      <w:r>
        <w:rPr>
          <w:b/>
        </w:rPr>
        <w:t>Git-based systems</w:t>
      </w:r>
      <w:r>
        <w:t xml:space="preserve"> (GitHub, GitLab) - Industry-standard for collaborative design teams</w:t>
      </w:r>
    </w:p>
    <w:p>
      <w:pPr>
        <w:pStyle w:val="ListBullet"/>
      </w:pPr>
      <w:r>
        <w:rPr>
          <w:b/>
        </w:rPr>
        <w:t>Design-specific platforms</w:t>
      </w:r>
      <w:r>
        <w:t xml:space="preserve"> (Abstract, Plant, Versions) - Built for managing design files</w:t>
      </w:r>
    </w:p>
    <w:p>
      <w:pPr>
        <w:pStyle w:val="ListBullet"/>
      </w:pPr>
      <w:r>
        <w:rPr>
          <w:b/>
        </w:rPr>
        <w:t>Cloud-based solutions</w:t>
      </w:r>
      <w:r>
        <w:t xml:space="preserve"> (Figma version history, Adobe Creative Cloud Libraries) - Integrated tracking</w:t>
      </w:r>
    </w:p>
    <w:p>
      <w:pPr>
        <w:pStyle w:val="Heading2"/>
      </w:pPr>
      <w:r>
        <w:t>Structured Branching Workflows</w:t>
      </w:r>
    </w:p>
    <w:p>
      <w:r>
        <w:t>Professional version control goes far beyond simple file naming:</w:t>
      </w:r>
    </w:p>
    <w:p>
      <w:pPr>
        <w:pStyle w:val="ListNumber"/>
      </w:pPr>
      <w:r>
        <w:rPr>
          <w:b/>
        </w:rPr>
        <w:t>Main Branch</w:t>
      </w:r>
      <w:r>
        <w:t xml:space="preserve"> - The approved, client-ready version</w:t>
      </w:r>
    </w:p>
    <w:p>
      <w:pPr>
        <w:pStyle w:val="ListNumber"/>
      </w:pPr>
      <w:r>
        <w:rPr>
          <w:b/>
        </w:rPr>
        <w:t>Development Branches</w:t>
      </w:r>
      <w:r>
        <w:t xml:space="preserve"> - Parallel explorations (e.g., Concept_A, Concept_B)</w:t>
      </w:r>
    </w:p>
    <w:p>
      <w:pPr>
        <w:pStyle w:val="ListNumber"/>
      </w:pPr>
      <w:r>
        <w:rPr>
          <w:b/>
        </w:rPr>
        <w:t>Feature Branches</w:t>
      </w:r>
      <w:r>
        <w:t xml:space="preserve"> - Focused improvements to specific elements</w:t>
      </w:r>
    </w:p>
    <w:p>
      <w:pPr>
        <w:pStyle w:val="ListNumber"/>
      </w:pPr>
      <w:r>
        <w:rPr>
          <w:b/>
        </w:rPr>
        <w:t>Experimental Branches</w:t>
      </w:r>
      <w:r>
        <w:t xml:space="preserve"> - Risk-free innovation spaces</w:t>
      </w:r>
    </w:p>
    <w:p>
      <w:r>
        <w:t>*But how do these branches actually work together in practice?* Think of your main branch as the trunk of a tree, with development branches as major limbs, and feature branches as smaller branches growing from them. This structure lets you experiment freely while keeping a stable core design.</w:t>
      </w:r>
    </w:p>
    <w:p>
      <w:r>
        <w:t>[COMPOSITE Image Grid (2 images):] [Image 1: Screenshot of a disorganized folder structure with multiple files named "final_v1", "final_v2", "final_FINAL", etc., showing poor version control. Caption: "Fig 21, part 1 of 2: Problematic file organization leading to confusion about which version is current"] [Image 2: Screenshot of a well-structured repository with clear branching hierarchy showing main, development, and feature branches with semantic versioning. Caption: "Fig 22, part 2 of 2: Professional branching structure with semantic versioning enabling clear tracking of design evolution"] [Final Caption: "Fig 2: Comparison between ad-hoc and professional version control approaches, highlighting how structured systems prevent confusion and maintain design integrity throughout the project lifecycle"]</w:t>
      </w:r>
    </w:p>
    <w:p>
      <w:r>
        <w:rPr>
          <w:b/>
        </w:rPr>
        <w:t>Try This when you've lost track of which design file is the latest version</w:t>
      </w:r>
      <w:r>
        <w:t>: Set up a simple branching structure for your current project with one main branch and two development branches. Name each file using semantic versioning (e.g., ProjectName_v1.0_Main). After making changes, jot down what you modified in a simple text file alongside your design. How might this approach prevent mix-ups in your next group project?</w:t>
      </w:r>
    </w:p>
    <w:p>
      <w:pPr>
        <w:pStyle w:val="Heading2"/>
      </w:pPr>
      <w:r>
        <w:t>Semantic Versioning for Design</w:t>
      </w:r>
    </w:p>
    <w:p>
      <w:r>
        <w:t>Industry pros use standardized versioning that clearly shows meaningful progress:</w:t>
      </w:r>
    </w:p>
    <w:p>
      <w:pPr>
        <w:pStyle w:val="ListBullet"/>
      </w:pPr>
      <w:r>
        <w:rPr>
          <w:b/>
        </w:rPr>
        <w:t>Major versions (v1.0, v2.0)</w:t>
      </w:r>
      <w:r>
        <w:t xml:space="preserve"> - Client presentations, significant milestones</w:t>
      </w:r>
    </w:p>
    <w:p>
      <w:pPr>
        <w:pStyle w:val="ListBullet"/>
      </w:pPr>
      <w:r>
        <w:rPr>
          <w:b/>
        </w:rPr>
        <w:t>Minor versions (v1.1, v1.2)</w:t>
      </w:r>
      <w:r>
        <w:t xml:space="preserve"> - Feature additions, notable improvements</w:t>
      </w:r>
    </w:p>
    <w:p>
      <w:pPr>
        <w:pStyle w:val="ListBullet"/>
      </w:pPr>
      <w:r>
        <w:rPr>
          <w:b/>
        </w:rPr>
        <w:t>Patch versions (v1.1.1)</w:t>
      </w:r>
      <w:r>
        <w:t xml:space="preserve"> - Small fixes, refinements</w:t>
      </w:r>
    </w:p>
    <w:p>
      <w:pPr>
        <w:pStyle w:val="ListBullet"/>
      </w:pPr>
      <w:r>
        <w:rPr>
          <w:b/>
        </w:rPr>
        <w:t>Release candidates (v2.0-rc1)</w:t>
      </w:r>
      <w:r>
        <w:t xml:space="preserve"> - Pre-approval testing versions</w:t>
      </w:r>
    </w:p>
    <w:p>
      <w:pPr>
        <w:pStyle w:val="Heading2"/>
      </w:pPr>
      <w:r>
        <w:t>Collaborative Version Control</w:t>
      </w:r>
    </w:p>
    <w:p>
      <w:r>
        <w:t>In today's interconnected design environment:</w:t>
      </w:r>
    </w:p>
    <w:p>
      <w:pPr>
        <w:pStyle w:val="ListBullet"/>
      </w:pPr>
      <w:r>
        <w:rPr>
          <w:b/>
        </w:rPr>
        <w:t>Merge operations</w:t>
      </w:r>
      <w:r>
        <w:t xml:space="preserve"> - Combining successful elements from different branches</w:t>
      </w:r>
    </w:p>
    <w:p>
      <w:pPr>
        <w:pStyle w:val="ListBullet"/>
      </w:pPr>
      <w:r>
        <w:rPr>
          <w:b/>
        </w:rPr>
        <w:t>Conflict resolution</w:t>
      </w:r>
      <w:r>
        <w:t xml:space="preserve"> - Systematically addressing competing design changes</w:t>
      </w:r>
    </w:p>
    <w:p>
      <w:pPr>
        <w:pStyle w:val="ListBullet"/>
      </w:pPr>
      <w:r>
        <w:rPr>
          <w:b/>
        </w:rPr>
        <w:t>Pull requests</w:t>
      </w:r>
      <w:r>
        <w:t xml:space="preserve"> - Formal review processes before implementation</w:t>
      </w:r>
    </w:p>
    <w:p>
      <w:pPr>
        <w:pStyle w:val="ListBullet"/>
      </w:pPr>
      <w:r>
        <w:rPr>
          <w:b/>
        </w:rPr>
        <w:t>Change documentation</w:t>
      </w:r>
      <w:r>
        <w:t xml:space="preserve"> - Detailed commit messages explaining design decisions</w:t>
      </w:r>
    </w:p>
    <w:p>
      <w:pPr>
        <w:pStyle w:val="Heading2"/>
      </w:pPr>
      <w:r>
        <w:t>Case Study: Agency Implementation</w:t>
      </w:r>
    </w:p>
    <w:p>
      <w:r>
        <w:t>At Designworks Agency, the UX team implemented a structured workflow for their banking app redesign:</w:t>
      </w:r>
    </w:p>
    <w:p>
      <w:pPr>
        <w:pStyle w:val="ListNumber"/>
      </w:pPr>
      <w:r>
        <w:rPr>
          <w:b/>
        </w:rPr>
        <w:t>Repository setup</w:t>
      </w:r>
      <w:r>
        <w:t xml:space="preserve"> - Project kicked off with brand guidelines and requirements</w:t>
      </w:r>
    </w:p>
    <w:p>
      <w:pPr>
        <w:pStyle w:val="ListNumber"/>
      </w:pPr>
      <w:r>
        <w:rPr>
          <w:b/>
        </w:rPr>
        <w:t>Branch creation</w:t>
      </w:r>
      <w:r>
        <w:t xml:space="preserve"> - Three UX designers created separate concept branches</w:t>
      </w:r>
    </w:p>
    <w:p>
      <w:pPr>
        <w:pStyle w:val="ListNumber"/>
      </w:pPr>
      <w:r>
        <w:rPr>
          <w:b/>
        </w:rPr>
        <w:t>Internal reviews</w:t>
      </w:r>
      <w:r>
        <w:t xml:space="preserve"> - Team critiques via pull requests with detailed annotations</w:t>
      </w:r>
    </w:p>
    <w:p>
      <w:pPr>
        <w:pStyle w:val="ListNumber"/>
      </w:pPr>
      <w:r>
        <w:rPr>
          <w:b/>
        </w:rPr>
        <w:t>Client presentation</w:t>
      </w:r>
      <w:r>
        <w:t xml:space="preserve"> - Tagged v1.0 milestone with three options</w:t>
      </w:r>
    </w:p>
    <w:p>
      <w:pPr>
        <w:pStyle w:val="ListNumber"/>
      </w:pPr>
      <w:r>
        <w:rPr>
          <w:b/>
        </w:rPr>
        <w:t>Feedback integration</w:t>
      </w:r>
      <w:r>
        <w:t xml:space="preserve"> - Changes tracked with specific commits referencing client notes</w:t>
      </w:r>
    </w:p>
    <w:p>
      <w:pPr>
        <w:pStyle w:val="ListNumber"/>
      </w:pPr>
      <w:r>
        <w:rPr>
          <w:b/>
        </w:rPr>
        <w:t>Version progression</w:t>
      </w:r>
      <w:r>
        <w:t xml:space="preserve"> - Clear evolution path from v1.0 to v2.3 (final delivery)</w:t>
      </w:r>
    </w:p>
    <w:p>
      <w:r>
        <w:t>[Image: Designer presenting a version history timeline to clients showing the evolution of a logo design with clear annotations explaining the rationale behind each iteration. Caption: "Fig 3: Designer using version history documentation during client presentation to demonstrate the design evolution process and justify design decisions based on previous feedback"]</w:t>
      </w:r>
    </w:p>
    <w:p>
      <w:r>
        <w:rPr>
          <w:b/>
        </w:rPr>
        <w:t>Try This when a client asks to see how your design has evolved over time</w:t>
      </w:r>
      <w:r>
        <w:t>: Pick a recent project and create a visual timeline showing 3-4 key iterations. For each version, write a brief note explaining what changed and why. Arrange these in a single document that tells the story of your design process. How could this documentation build client trust in your professional approach?</w:t>
      </w:r>
    </w:p>
    <w:p>
      <w:pPr>
        <w:pStyle w:val="Heading2"/>
      </w:pPr>
      <w:r>
        <w:t>Implementation Tools</w:t>
      </w:r>
    </w:p>
    <w:p>
      <w:pPr>
        <w:pStyle w:val="ListBullet"/>
      </w:pPr>
      <w:r>
        <w:rPr>
          <w:b/>
        </w:rPr>
        <w:t>Design version control software</w:t>
      </w:r>
      <w:r>
        <w:t>: Abstract (Adobe XD/Illustrator), Versions (Sketch), Figma history</w:t>
      </w:r>
    </w:p>
    <w:p>
      <w:pPr>
        <w:pStyle w:val="ListBullet"/>
      </w:pPr>
      <w:r>
        <w:rPr>
          <w:b/>
        </w:rPr>
        <w:t>Documentation platforms</w:t>
      </w:r>
      <w:r>
        <w:t>: Notion, Confluence with embedded design references</w:t>
      </w:r>
    </w:p>
    <w:p>
      <w:pPr>
        <w:pStyle w:val="ListBullet"/>
      </w:pPr>
      <w:r>
        <w:rPr>
          <w:b/>
        </w:rPr>
        <w:t>Automation tools</w:t>
      </w:r>
      <w:r>
        <w:t>: Scripts for file naming, backup creation, and changelog generation</w:t>
      </w:r>
    </w:p>
    <w:p>
      <w:pPr>
        <w:pStyle w:val="Heading2"/>
      </w:pPr>
      <w:r>
        <w:t>Professional Application</w:t>
      </w:r>
    </w:p>
    <w:p>
      <w:r>
        <w:t>For your current project:</w:t>
      </w:r>
    </w:p>
    <w:p>
      <w:pPr>
        <w:pStyle w:val="ListBullet"/>
      </w:pPr>
      <w:r>
        <w:t>Create a repository structure with main and development branches</w:t>
      </w:r>
    </w:p>
    <w:p>
      <w:pPr>
        <w:pStyle w:val="ListBullet"/>
      </w:pPr>
      <w:r>
        <w:t>Document each significant design decision with meaningful commit messages</w:t>
      </w:r>
    </w:p>
    <w:p>
      <w:pPr>
        <w:pStyle w:val="ListBullet"/>
      </w:pPr>
      <w:r>
        <w:t>Implement semantic versioning that reflects client interaction points</w:t>
      </w:r>
    </w:p>
    <w:p>
      <w:pPr>
        <w:pStyle w:val="ListBullet"/>
      </w:pPr>
      <w:r>
        <w:t>Prepare a version history visualization for your portfolio presentation</w:t>
      </w:r>
    </w:p>
    <w:p>
      <w:r>
        <w:rPr>
          <w:b/>
        </w:rPr>
        <w:t>Try This when starting your next collaborative project</w:t>
      </w:r>
      <w:r>
        <w:t>: Develop a version control strategy that includes a simple branching structure and naming conventions. Create a template document where team members can log their changes with dates and rationales. Test this system with a small design task before applying it to your full project. What friction points did you spot that could be improved for future collaborations?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